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Copyright © 1999 by Karl E. Wiegers. Permission is granted to use, modify, and distribute this document. </w:t>
        <w:br/>
        <w:t xml:space="preserve"> </w:t>
        <w:br/>
        <w:t xml:space="preserve">Software Requirements </w:t>
        <w:br/>
        <w:t xml:space="preserve">Specification </w:t>
        <w:br/>
        <w:t xml:space="preserve">for </w:t>
        <w:br/>
        <w:t xml:space="preserve">&lt;Project&gt; </w:t>
        <w:br/>
        <w:t xml:space="preserve">Version 1.0 approved </w:t>
        <w:br/>
        <w:t xml:space="preserve">Prepared by &lt;author&gt; </w:t>
        <w:br/>
        <w:t xml:space="preserve">&lt;organization&gt; </w:t>
        <w:br/>
        <w:t xml:space="preserve">&lt;date created&gt; </w:t>
        <w:br/>
      </w:r>
    </w:p>
    <w:p>
      <w:r>
        <w:t xml:space="preserve">Software Requirements Specification for &lt;Project&gt; </w:t>
        <w:br/>
        <w:t xml:space="preserve"> </w:t>
        <w:br/>
        <w:t xml:space="preserve">Page ii </w:t>
        <w:br/>
        <w:t xml:space="preserve"> </w:t>
        <w:br/>
        <w:t xml:space="preserve">Table of Contents </w:t>
        <w:br/>
        <w:t xml:space="preserve">Table of Contents .......................................................................................................................... ii </w:t>
        <w:br/>
        <w:t xml:space="preserve">Revision History ............................................................................................................................ ii </w:t>
        <w:br/>
        <w:t xml:space="preserve">1. Introduction ..............................................................................................................................1 </w:t>
        <w:br/>
        <w:t xml:space="preserve">1.1 Purpose ............................................................................................................................................ 1 </w:t>
        <w:br/>
        <w:t xml:space="preserve">1.2 Document Conventions .................................................................................................................... 1 </w:t>
        <w:br/>
        <w:t xml:space="preserve">1.3 Intended Audience and Reading Suggestions .................................................................................. 1 </w:t>
        <w:br/>
        <w:t xml:space="preserve">1.4 Product Scope .................................................................................................................................. 1 </w:t>
        <w:br/>
        <w:t xml:space="preserve">1.5 References ........................................................................................................................................ 1 </w:t>
        <w:br/>
        <w:t xml:space="preserve">2. Overall Description ..................................................................................................................2 </w:t>
        <w:br/>
        <w:t xml:space="preserve">2.1 Product Perspective ......................................................................................................................... 2 </w:t>
        <w:br/>
        <w:t xml:space="preserve">2.2 Product Functions ............................................................................................................................ 2 </w:t>
        <w:br/>
        <w:t xml:space="preserve">2.3 User Classes and Characteristics ..................................................................................................... 2 </w:t>
        <w:br/>
        <w:t xml:space="preserve">2.4 Operating Environment .................................................................................................................... 2 </w:t>
        <w:br/>
        <w:t xml:space="preserve">2.5 Design and Implementation Constraints .......................................................................................... 2 </w:t>
        <w:br/>
        <w:t xml:space="preserve">2.6 User Documentation ........................................................................................................................ 2 </w:t>
        <w:br/>
        <w:t xml:space="preserve">2.7 Assumptions and Dependencies ...................................................................................................... 3 </w:t>
        <w:br/>
        <w:t xml:space="preserve">3. External Interface Requirements ...........................................................................................3 </w:t>
        <w:br/>
        <w:t xml:space="preserve">3.1 User Interfaces ................................................................................................................................. 3 </w:t>
        <w:br/>
        <w:t xml:space="preserve">3.2 Hardware Interfaces ......................................................................................................................... 3 </w:t>
        <w:br/>
        <w:t xml:space="preserve">3.3 Software Interfaces .......................................................................................................................... 3 </w:t>
        <w:br/>
        <w:t xml:space="preserve">3.4 Communications Interfaces ............................................................................................................. 3 </w:t>
        <w:br/>
        <w:t xml:space="preserve">4. System Features ........................................................................................................................4 </w:t>
        <w:br/>
        <w:t xml:space="preserve">4.1 System Feature 1 .............................................................................................................................. 4 </w:t>
        <w:br/>
        <w:t xml:space="preserve">4.2 System Feature 2 (and so on) ........................................................................................................... 4 </w:t>
        <w:br/>
        <w:t xml:space="preserve">5. Other Nonfunctional Requirements .......................................................................................4 </w:t>
        <w:br/>
        <w:t xml:space="preserve">5.1 Performance Requirements .............................................................................................................. 4 </w:t>
        <w:br/>
        <w:t xml:space="preserve">5.2 Safety Requirements ........................................................................................................................ 5 </w:t>
        <w:br/>
        <w:t xml:space="preserve">5.3 Security Requirements ..................................................................................................................... 5 </w:t>
        <w:br/>
        <w:t xml:space="preserve">5.4 Software Quality Attributes ............................................................................................................. 5 </w:t>
        <w:br/>
        <w:t xml:space="preserve">5.5 Business Rules ................................................................................................................................. 5 </w:t>
        <w:br/>
        <w:t xml:space="preserve">6. Other Requirements ................................................................................................................5 </w:t>
        <w:br/>
        <w:t xml:space="preserve">Appendix A: Glossary....................................................................................................................5 </w:t>
        <w:br/>
        <w:t xml:space="preserve">Appendix B: Analysis Models .......................................................................................................5 </w:t>
        <w:br/>
        <w:t xml:space="preserve">Appendix C: To Be Determined List ............................................................................................6 </w:t>
        <w:br/>
        <w:t xml:space="preserve"> </w:t>
        <w:br/>
        <w:t xml:space="preserve"> </w:t>
        <w:br/>
        <w:t xml:space="preserve">Revision History </w:t>
        <w:br/>
        <w:t xml:space="preserve">Name </w:t>
        <w:br/>
        <w:t xml:space="preserve">Date </w:t>
        <w:br/>
        <w:t xml:space="preserve">Reason For Changes </w:t>
        <w:br/>
        <w:t xml:space="preserve">Version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Software Requirements Specification for &lt;Project&gt; </w:t>
        <w:br/>
        <w:t xml:space="preserve"> </w:t>
        <w:br/>
        <w:t xml:space="preserve">Page 1 </w:t>
        <w:br/>
        <w:t xml:space="preserve"> </w:t>
        <w:br/>
        <w:t xml:space="preserve">1. Introduction </w:t>
        <w:br/>
        <w:t xml:space="preserve">1.1 Purpose  </w:t>
        <w:br/>
        <w:t xml:space="preserve">&lt;Identify the product whose software requirements are specified in this document, including the </w:t>
        <w:br/>
        <w:t xml:space="preserve">revision or release number. Describe the scope of the product that is covered by this SRS, </w:t>
        <w:br/>
        <w:t xml:space="preserve">particularly if this SRS describes only part of the system or a single subsystem.&gt; </w:t>
        <w:br/>
        <w:t xml:space="preserve">1.2 Document Conventions </w:t>
        <w:br/>
        <w:t xml:space="preserve">&lt;Describe any standards or typographical conventions that were followed when writing this SRS, </w:t>
        <w:br/>
        <w:t xml:space="preserve">such as fonts or highlighting that have special significance. For example, state whether priorities  </w:t>
        <w:br/>
        <w:t xml:space="preserve">for higher-level requirements are assumed to be inherited by detailed requirements, or whether </w:t>
        <w:br/>
        <w:t xml:space="preserve">every requirement statement is to have its own priority.&gt; </w:t>
        <w:br/>
        <w:t xml:space="preserve">1.3 Intended Audience and Reading Suggestions </w:t>
        <w:br/>
        <w:t xml:space="preserve">&lt;Describe the different types of reader that the document is intended for, such as developers, </w:t>
        <w:br/>
        <w:t xml:space="preserve">project managers, marketing staff, users, testers, and documentation writers. Describe what the </w:t>
        <w:br/>
        <w:t xml:space="preserve">rest of this SRS contains and how it is organized. Suggest a sequence for reading the document, </w:t>
        <w:br/>
        <w:t xml:space="preserve">beginning with the overview sections and proceeding through the sections that are most pertinent </w:t>
        <w:br/>
        <w:t xml:space="preserve">to each reader type.&gt; </w:t>
        <w:br/>
        <w:t xml:space="preserve">1.4 Product Scope </w:t>
        <w:br/>
        <w:t xml:space="preserve">&lt;Provide a short description of the software being specified and its purpose, including relevant </w:t>
        <w:br/>
        <w:t xml:space="preserve">benefits, objectives, and goals. Relate the software to corporate goals or business strategies. If a </w:t>
        <w:br/>
        <w:t xml:space="preserve">separate vision and scope document is available, refer to it rather than duplicating its contents </w:t>
        <w:br/>
        <w:t xml:space="preserve">here.&gt; </w:t>
        <w:br/>
        <w:t xml:space="preserve">1.5 References </w:t>
        <w:br/>
        <w:t xml:space="preserve">&lt;List any other documents or Web addresses to which this SRS refers. These may include user </w:t>
        <w:br/>
        <w:t xml:space="preserve">interface style guides, contracts, standards, system requirements specifications, use case </w:t>
        <w:br/>
        <w:t xml:space="preserve">documents, or a vision and scope document. Provide enough information so that the reader could </w:t>
        <w:br/>
        <w:t xml:space="preserve">access a copy of each reference, including title, author, version number, date, and source or </w:t>
        <w:br/>
        <w:t xml:space="preserve">location.&gt; </w:t>
        <w:br/>
      </w:r>
    </w:p>
    <w:p>
      <w:r>
        <w:t xml:space="preserve">Software Requirements Specification for &lt;Project&gt; </w:t>
        <w:br/>
        <w:t xml:space="preserve"> </w:t>
        <w:br/>
        <w:t xml:space="preserve">Page 2 </w:t>
        <w:br/>
        <w:t xml:space="preserve"> </w:t>
        <w:br/>
        <w:t xml:space="preserve">2. Overall Description </w:t>
        <w:br/>
        <w:t xml:space="preserve">2.1 Product Perspective </w:t>
        <w:br/>
        <w:t xml:space="preserve">&lt;Describe the context and origin of the product being specified in this SRS. For example, state </w:t>
        <w:br/>
        <w:t xml:space="preserve">whether this product is a follow-on member of a product family, a replacement for certain existing </w:t>
        <w:br/>
        <w:t xml:space="preserve">systems, or a new, self-contained product. If the SRS defines a component of a larger system, </w:t>
        <w:br/>
        <w:t xml:space="preserve">relate the requirements of the larger system to the functionality of this software and identify </w:t>
        <w:br/>
        <w:t xml:space="preserve">interfaces between the two. A simple diagram that shows the major components of the overall </w:t>
        <w:br/>
        <w:t xml:space="preserve">system, subsystem interconnections, and external interfaces can be helpful.&gt; </w:t>
        <w:br/>
        <w:t xml:space="preserve">2.2 Product Functions </w:t>
        <w:br/>
        <w:t xml:space="preserve">&lt;Summarize the major functions the product must perform or must let the user perform. Details </w:t>
        <w:br/>
        <w:t xml:space="preserve">will be provided in Section 3, so only a high level summary (such as a bullet list) is needed here. </w:t>
        <w:br/>
        <w:t xml:space="preserve">Organize the functions to make them understandable to any reader of the SRS. A picture of the </w:t>
        <w:br/>
        <w:t xml:space="preserve">major groups of related requirements and how they relate, such as a top level data flow diagram or </w:t>
        <w:br/>
        <w:t xml:space="preserve">object class diagram, is often effective.&gt; </w:t>
        <w:br/>
        <w:t xml:space="preserve">2.3 User Classes and Characteristics </w:t>
        <w:br/>
        <w:t xml:space="preserve">&lt;Identify the various user classes that you anticipate will use this product. User classes may be </w:t>
        <w:br/>
        <w:t xml:space="preserve">differentiated based on frequency of use, subset of product functions used, technical expertise, </w:t>
        <w:br/>
        <w:t xml:space="preserve">security or privilege levels, educational level, or experience. Describe the pertinent characteristics </w:t>
        <w:br/>
        <w:t xml:space="preserve">of each user class. Certain requirements may pertain only to certain user classes. Distinguish the </w:t>
        <w:br/>
        <w:t xml:space="preserve">most important user classes for this product from those who are less important to satisfy.&gt; </w:t>
        <w:br/>
        <w:t xml:space="preserve">2.4 Operating Environment </w:t>
        <w:br/>
        <w:t xml:space="preserve">&lt;Describe the environment in which the software will operate, including the hardware platform, </w:t>
        <w:br/>
        <w:t xml:space="preserve">operating system and versions, and any other software components or applications with which it </w:t>
        <w:br/>
        <w:t xml:space="preserve">must peacefully coexist.&gt; </w:t>
        <w:br/>
        <w:t xml:space="preserve">2.5 Design and Implementation Constraints </w:t>
        <w:br/>
        <w:t xml:space="preserve">&lt;Describe any items or issues that will limit the options available to the developers. These might </w:t>
        <w:br/>
        <w:t xml:space="preserve">include: corporate or regulatory policies; hardware limitations (timing requirements, memory </w:t>
        <w:br/>
        <w:t xml:space="preserve">requirements); interfaces to other applications; specific technologies, tools, and databases to be </w:t>
        <w:br/>
        <w:t xml:space="preserve">used; parallel operations; language requirements; communications protocols; security </w:t>
        <w:br/>
        <w:t xml:space="preserve">considerations; design conventions or programming standards (for example, if the customer’s </w:t>
        <w:br/>
        <w:t xml:space="preserve">organization will be responsible for maintaining the delivered software).&gt; </w:t>
        <w:br/>
        <w:t xml:space="preserve">2.6 User Documentation </w:t>
        <w:br/>
        <w:t xml:space="preserve">&lt;List the user documentation components (such as user manuals, on-line help, and tutorials) that </w:t>
        <w:br/>
        <w:t xml:space="preserve">will be delivered along with the software. Identify any known user documentation delivery formats </w:t>
        <w:br/>
        <w:t xml:space="preserve">or standards.&gt; </w:t>
        <w:br/>
      </w:r>
    </w:p>
    <w:p>
      <w:r>
        <w:t xml:space="preserve">Software Requirements Specification for &lt;Project&gt; </w:t>
        <w:br/>
        <w:t xml:space="preserve"> </w:t>
        <w:br/>
        <w:t xml:space="preserve">Page 3 </w:t>
        <w:br/>
        <w:t xml:space="preserve"> </w:t>
        <w:br/>
        <w:t xml:space="preserve">2.7 Assumptions and Dependencies </w:t>
        <w:br/>
        <w:t xml:space="preserve">&lt;List any assumed factors (as opposed to known facts) that could affect the requirements stated in </w:t>
        <w:br/>
        <w:t xml:space="preserve">the SRS. These could include third-party or commercial components that you plan to use, issues </w:t>
        <w:br/>
        <w:t xml:space="preserve">around the development or operating environment, or constraints. The project could be affected if </w:t>
        <w:br/>
        <w:t xml:space="preserve">these assumptions are incorrect, are not shared, or change. Also identify any dependencies the </w:t>
        <w:br/>
        <w:t xml:space="preserve">project has on external factors, such as software components that you intend to reuse from </w:t>
        <w:br/>
        <w:t xml:space="preserve">another project, unless they are already documented elsewhere (for example, in the vision and </w:t>
        <w:br/>
        <w:t xml:space="preserve">scope document or the project plan).&gt; </w:t>
        <w:br/>
        <w:t xml:space="preserve">3. External Interface Requirements </w:t>
        <w:br/>
        <w:t xml:space="preserve">3.1 User Interfaces </w:t>
        <w:br/>
        <w:t xml:space="preserve">&lt;Describe the logical characteristics of each interface between the software product and the </w:t>
        <w:br/>
        <w:t xml:space="preserve">users. This may include sample screen images, any GUI standards or product family style guides </w:t>
        <w:br/>
        <w:t xml:space="preserve">that are to be followed, screen layout constraints, standard buttons and functions (e.g., help) that </w:t>
        <w:br/>
        <w:t xml:space="preserve">will appear on every screen, keyboard shortcuts, error message display standards, and so on. </w:t>
        <w:br/>
        <w:t xml:space="preserve">Define the software components for which a user interface is needed. Details of the user interface </w:t>
        <w:br/>
        <w:t xml:space="preserve">design should be documented in a separate user interface specification.&gt; </w:t>
        <w:br/>
        <w:t xml:space="preserve">3.2 Hardware Interfaces </w:t>
        <w:br/>
        <w:t xml:space="preserve">&lt;Describe the logical and physical characteristics of each interface between the software product </w:t>
        <w:br/>
        <w:t xml:space="preserve">and the hardware components of the system. This may include the supported device types, the </w:t>
        <w:br/>
        <w:t xml:space="preserve">nature of the data and control interactions between the software and the hardware, and </w:t>
        <w:br/>
        <w:t xml:space="preserve">communication protocols to be used.&gt; </w:t>
        <w:br/>
        <w:t xml:space="preserve">3.3 Software Interfaces </w:t>
        <w:br/>
        <w:t xml:space="preserve">&lt;Describe the connections between this product and other specific software components (name </w:t>
        <w:br/>
        <w:t xml:space="preserve">and version), including databases, operating systems, tools, libraries, and integrated commercial </w:t>
        <w:br/>
        <w:t xml:space="preserve">components. Identify the data items or messages coming into the system and going out and </w:t>
        <w:br/>
        <w:t xml:space="preserve">describe the purpose of each. Describe the services needed and the nature of communications. </w:t>
        <w:br/>
        <w:t xml:space="preserve">Refer to documents that describe detailed application programming interface protocols. Identify </w:t>
        <w:br/>
        <w:t xml:space="preserve">data that will be shared across software components. If the data sharing mechanism must be </w:t>
        <w:br/>
        <w:t xml:space="preserve">implemented in a specific way (for example, use of a global data area in a multitasking operating </w:t>
        <w:br/>
        <w:t xml:space="preserve">system), specify this as an implementation constraint.&gt; </w:t>
        <w:br/>
        <w:t xml:space="preserve">3.4 Communications Interfaces </w:t>
        <w:br/>
        <w:t xml:space="preserve">&lt;Describe the requirements associated with any communications functions required by this </w:t>
        <w:br/>
        <w:t xml:space="preserve">product, including e-mail, web browser, network server communications protocols, electronic </w:t>
        <w:br/>
        <w:t xml:space="preserve">forms, and so on. Define any pertinent message formatting. Identify any communication standards </w:t>
        <w:br/>
        <w:t xml:space="preserve">that will be used, such as FTP or HTTP. Specify any communication security or encryption issues, </w:t>
        <w:br/>
        <w:t xml:space="preserve">data transfer rates, and synchronization mechanisms.&gt; </w:t>
        <w:br/>
      </w:r>
    </w:p>
    <w:p>
      <w:r>
        <w:t xml:space="preserve">Software Requirements Specification for &lt;Project&gt; </w:t>
        <w:br/>
        <w:t xml:space="preserve"> </w:t>
        <w:br/>
        <w:t xml:space="preserve">Page 4 </w:t>
        <w:br/>
        <w:t xml:space="preserve"> </w:t>
        <w:br/>
        <w:t xml:space="preserve">4. System Features </w:t>
        <w:br/>
        <w:t xml:space="preserve">&lt;This template illustrates organizing the functional requirements for the product by system </w:t>
        <w:br/>
        <w:t xml:space="preserve">features, the major services provided by the product. You may prefer to organize this section by </w:t>
        <w:br/>
        <w:t xml:space="preserve">use case, mode of operation, user class, object class, functional hierarchy, or combinations of </w:t>
        <w:br/>
        <w:t xml:space="preserve">these, whatever makes the most logical sense for your product.&gt; </w:t>
        <w:br/>
        <w:t xml:space="preserve">4.1 System Feature 1 </w:t>
        <w:br/>
        <w:t xml:space="preserve">&lt;Don’t really say “System Feature 1.” State the feature name in just a few words.&gt; </w:t>
        <w:br/>
        <w:t xml:space="preserve">4.1.1 </w:t>
        <w:br/>
        <w:t xml:space="preserve">Description and Priority </w:t>
        <w:br/>
        <w:t xml:space="preserve"> </w:t>
        <w:br/>
        <w:t xml:space="preserve">&lt;Provide a short description of the feature and indicate whether it is of High, </w:t>
        <w:br/>
        <w:t xml:space="preserve">Medium, or Low priority. You could also include specific priority component ratings, </w:t>
        <w:br/>
        <w:t xml:space="preserve">such as benefit, penalty, cost, and risk (each rated on a relative scale from a low of 1 </w:t>
        <w:br/>
        <w:t xml:space="preserve">to a high of 9).&gt; </w:t>
        <w:br/>
        <w:t xml:space="preserve">4.1.2 </w:t>
        <w:br/>
        <w:t xml:space="preserve">Stimulus/Response Sequences </w:t>
        <w:br/>
        <w:t xml:space="preserve"> </w:t>
        <w:br/>
        <w:t xml:space="preserve">&lt;List the sequences of user actions and system responses that stimulate the </w:t>
        <w:br/>
        <w:t xml:space="preserve">behavior defined for this feature. These will correspond to the dialog elements </w:t>
        <w:br/>
        <w:t xml:space="preserve">associated with use cases.&gt; </w:t>
        <w:br/>
        <w:t xml:space="preserve">4.1.3 </w:t>
        <w:br/>
        <w:t xml:space="preserve">Functional Requirements </w:t>
        <w:br/>
        <w:t xml:space="preserve"> </w:t>
        <w:br/>
        <w:t xml:space="preserve">&lt;Itemize the detailed functional requirements associated with this feature. These are </w:t>
        <w:br/>
        <w:t xml:space="preserve">the software capabilities that must be present in order for the user to carry out the </w:t>
        <w:br/>
        <w:t xml:space="preserve">services provided by the feature, or to execute the use case. Include how the </w:t>
        <w:br/>
        <w:t xml:space="preserve">product should respond to anticipated error conditions or invalid inputs. </w:t>
        <w:br/>
        <w:t xml:space="preserve">Requirements should be concise, complete, unambiguous, verifiable, and necessary. </w:t>
        <w:br/>
        <w:t xml:space="preserve">Use “TBD” as a placeholder to indicate when necessary information is not yet </w:t>
        <w:br/>
        <w:t xml:space="preserve">available.&gt; </w:t>
        <w:br/>
        <w:t xml:space="preserve"> </w:t>
        <w:br/>
        <w:t xml:space="preserve"> </w:t>
        <w:br/>
        <w:t xml:space="preserve"> </w:t>
        <w:br/>
        <w:t xml:space="preserve">&lt;Each requirement should be uniquely identified with a sequence number or a </w:t>
        <w:br/>
        <w:t xml:space="preserve">meaningful tag of some kind.&gt; </w:t>
        <w:br/>
        <w:t xml:space="preserve"> </w:t>
        <w:br/>
        <w:t xml:space="preserve"> </w:t>
        <w:br/>
        <w:t xml:space="preserve">REQ-1:  </w:t>
        <w:br/>
        <w:t xml:space="preserve">REQ-2:  </w:t>
        <w:br/>
        <w:t xml:space="preserve">4.2 System Feature 2 (and so on) </w:t>
        <w:br/>
        <w:t xml:space="preserve">5. Other Nonfunctional Requirements </w:t>
        <w:br/>
        <w:t xml:space="preserve">5.1 Performance Requirements </w:t>
        <w:br/>
        <w:t xml:space="preserve">&lt;If there are performance requirements for the product under various circumstances, state them </w:t>
        <w:br/>
        <w:t xml:space="preserve">here and explain their rationale, to help the developers understand the intent and make suitable </w:t>
        <w:br/>
        <w:t xml:space="preserve">design choices. Specify the timing relationships for real time systems. Make such requirements as </w:t>
        <w:br/>
        <w:t xml:space="preserve">specific as possible. You may need to state performance requirements for individual functional </w:t>
        <w:br/>
        <w:t xml:space="preserve">requirements or features.&gt; </w:t>
        <w:br/>
      </w:r>
    </w:p>
    <w:p>
      <w:r>
        <w:t xml:space="preserve">Software Requirements Specification for &lt;Project&gt; </w:t>
        <w:br/>
        <w:t xml:space="preserve"> </w:t>
        <w:br/>
        <w:t xml:space="preserve">Page 5 </w:t>
        <w:br/>
        <w:t xml:space="preserve"> </w:t>
        <w:br/>
        <w:t xml:space="preserve">5.2 Safety Requirements </w:t>
        <w:br/>
        <w:t xml:space="preserve">&lt;Specify those requirements that are concerned with possible loss, damage, or harm that could </w:t>
        <w:br/>
        <w:t xml:space="preserve">result from the use of the product. Define any safeguards or actions that must be taken, as well as </w:t>
        <w:br/>
        <w:t xml:space="preserve">actions that must be prevented. Refer to any external policies or regulations that state safety </w:t>
        <w:br/>
        <w:t xml:space="preserve">issues that affect the product’s design or use. Define any safety certifications that must be </w:t>
        <w:br/>
        <w:t xml:space="preserve">satisfied.&gt; </w:t>
        <w:br/>
        <w:t xml:space="preserve">5.3 Security Requirements </w:t>
        <w:br/>
        <w:t xml:space="preserve">&lt;Specify any requirements regarding security or privacy issues surrounding use of the product or </w:t>
        <w:br/>
        <w:t xml:space="preserve">protection of the data used or created by the product. Define any user identity authentication </w:t>
        <w:br/>
        <w:t xml:space="preserve">requirements. Refer to any external policies or regulations containing security issues that affect the </w:t>
        <w:br/>
        <w:t xml:space="preserve">product. Define any security or privacy certifications that must be satisfied.&gt; </w:t>
        <w:br/>
        <w:t xml:space="preserve">5.4 Software Quality Attributes </w:t>
        <w:br/>
        <w:t xml:space="preserve">&lt;Specify any additional quality characteristics for the product that will be important to either the </w:t>
        <w:br/>
        <w:t xml:space="preserve">customers or the developers. Some to consider are: adaptability, availability, correctness, </w:t>
        <w:br/>
        <w:t xml:space="preserve">flexibility, interoperability, maintainability, portability, reliability, reusability, robustness, testability, </w:t>
        <w:br/>
        <w:t xml:space="preserve">and usability. Write these to be specific, quantitative, and verifiable when possible. At the least, </w:t>
        <w:br/>
        <w:t xml:space="preserve">clarify the relative preferences for various attributes, such as ease of use over ease of learning.&gt; </w:t>
        <w:br/>
        <w:t xml:space="preserve">5.5 Business Rules </w:t>
        <w:br/>
        <w:t xml:space="preserve">&lt;List any operating principles about the product, such as which individuals or roles can perform </w:t>
        <w:br/>
        <w:t xml:space="preserve">which functions under specific circumstances. These are not functional requirements in </w:t>
        <w:br/>
        <w:t xml:space="preserve">themselves, but they may imply certain functional requirements to enforce the rules.&gt; </w:t>
        <w:br/>
        <w:t xml:space="preserve">6. Other Requirements </w:t>
        <w:br/>
        <w:t xml:space="preserve">&lt;Define any other requirements not covered elsewhere in the SRS. This might include database </w:t>
        <w:br/>
        <w:t xml:space="preserve">requirements, internationalization requirements, legal requirements, reuse objectives for the </w:t>
        <w:br/>
        <w:t xml:space="preserve">project, and so on. Add any new sections that are pertinent to the project.&gt; </w:t>
        <w:br/>
        <w:t xml:space="preserve">Appendix A: Glossary </w:t>
        <w:br/>
        <w:t xml:space="preserve">&lt;Define all the terms necessary to properly interpret the SRS, including acronyms and </w:t>
        <w:br/>
        <w:t xml:space="preserve">abbreviations. You may wish to build a separate glossary that spans multiple projects or the entire </w:t>
        <w:br/>
        <w:t xml:space="preserve">organization, and just include terms specific to a single project in each SRS.&gt; </w:t>
        <w:br/>
        <w:t xml:space="preserve">Appendix B: Analysis Models </w:t>
        <w:br/>
        <w:t xml:space="preserve">&lt;Optionally, include any pertinent analysis models, such as data flow diagrams, class diagrams, </w:t>
        <w:br/>
        <w:t xml:space="preserve">state-transition diagrams, or entity-relationship diagrams.&gt; </w:t>
        <w:br/>
      </w:r>
    </w:p>
    <w:p>
      <w:r>
        <w:t xml:space="preserve">Software Requirements Specification for &lt;Project&gt; </w:t>
        <w:br/>
        <w:t xml:space="preserve"> </w:t>
        <w:br/>
        <w:t xml:space="preserve">Page 6 </w:t>
        <w:br/>
        <w:t xml:space="preserve"> </w:t>
        <w:br/>
        <w:t xml:space="preserve">Appendix C: To Be Determined List </w:t>
        <w:br/>
        <w:t xml:space="preserve">&lt;Collect a numbered list of the TBD (to be determined) references that remain in the SRS so they </w:t>
        <w:br/>
        <w:t xml:space="preserve">can be tracked to closure.&gt;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